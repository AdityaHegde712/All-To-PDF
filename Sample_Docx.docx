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pPr>
        <w:pStyle w:val="Heading1"/>
        <w:jc w:val="center"/>
      </w:pPr>
      <w:r>
        <w:t>Lab 1</w:t>
      </w:r>
    </w:p>
    <w:p>
      <w:r>
        <w:br w:type="page"/>
      </w:r>
    </w:p>
    <w:p>
      <w:pPr>
        <w:pStyle w:val="Heading1"/>
      </w:pPr>
      <w:r>
        <w:t>test.py</w:t>
      </w:r>
    </w:p>
    <w:p>
      <w:r>
        <w:t># Program to check if a number is prime or not</w:t>
        <w:br/>
        <w:br/>
        <w:br/>
        <w:br/>
        <w:t>num = 29</w:t>
        <w:br/>
        <w:br/>
        <w:br/>
        <w:br/>
        <w:t># To take input from the user</w:t>
        <w:br/>
        <w:br/>
        <w:t>#num = int(input("Enter a number: "))</w:t>
        <w:br/>
        <w:br/>
        <w:br/>
        <w:br/>
        <w:t># define a flag variable</w:t>
        <w:br/>
        <w:br/>
        <w:t>flag = False</w:t>
        <w:br/>
        <w:br/>
        <w:br/>
        <w:br/>
        <w:t>if num == 1:</w:t>
        <w:br/>
        <w:br/>
        <w:t xml:space="preserve">    print(num, "is not a prime number")</w:t>
        <w:br/>
        <w:br/>
        <w:t>elif num &gt; 1:</w:t>
        <w:br/>
        <w:br/>
        <w:t xml:space="preserve">    # check for factors</w:t>
        <w:br/>
        <w:br/>
        <w:t xml:space="preserve">    for i in range(2, num):</w:t>
        <w:br/>
        <w:br/>
        <w:t xml:space="preserve">        if (num % i) == 0:</w:t>
        <w:br/>
        <w:br/>
        <w:t xml:space="preserve">            # if factor is found, set flag to True</w:t>
        <w:br/>
        <w:br/>
        <w:t xml:space="preserve">            flag = True</w:t>
        <w:br/>
        <w:br/>
        <w:t xml:space="preserve">            # break out of loop</w:t>
        <w:br/>
        <w:br/>
        <w:t xml:space="preserve">            break</w:t>
        <w:br/>
        <w:br/>
        <w:br/>
        <w:br/>
        <w:t xml:space="preserve">    # check if flag is True</w:t>
        <w:br/>
        <w:br/>
        <w:t xml:space="preserve">    if flag:</w:t>
        <w:br/>
        <w:br/>
        <w:t xml:space="preserve">        print(num, "is not a prime number")</w:t>
        <w:br/>
        <w:br/>
        <w:t xml:space="preserve">    else:</w:t>
        <w:br/>
        <w:br/>
        <w:t xml:space="preserve">        print(num, "is a prime number")</w:t>
      </w:r>
    </w:p>
    <w:p>
      <w:r>
        <w:br w:type="page"/>
      </w:r>
    </w:p>
    <w:p>
      <w:pPr>
        <w:pStyle w:val="Heading1"/>
        <w:jc w:val="center"/>
      </w:pPr>
      <w:r>
        <w:t>Lab 2</w:t>
      </w:r>
    </w:p>
    <w:p>
      <w:r>
        <w:br w:type="page"/>
      </w:r>
    </w:p>
    <w:p>
      <w:pPr>
        <w:pStyle w:val="Heading1"/>
      </w:pPr>
      <w:r>
        <w:t>test.py</w:t>
      </w:r>
    </w:p>
    <w:p>
      <w:r>
        <w:t># Program to check if a number is prime or not</w:t>
        <w:br/>
        <w:br/>
        <w:br/>
        <w:br/>
        <w:t>num = 29</w:t>
        <w:br/>
        <w:br/>
        <w:br/>
        <w:br/>
        <w:t># To take input from the user</w:t>
        <w:br/>
        <w:br/>
        <w:t>#num = int(input("Enter a number: "))</w:t>
        <w:br/>
        <w:br/>
        <w:br/>
        <w:br/>
        <w:t># define a flag variable</w:t>
        <w:br/>
        <w:br/>
        <w:t>flag = False</w:t>
        <w:br/>
        <w:br/>
        <w:br/>
        <w:br/>
        <w:t>if num == 1:</w:t>
        <w:br/>
        <w:br/>
        <w:t xml:space="preserve">    print(num, "is not a prime number")</w:t>
        <w:br/>
        <w:br/>
        <w:t>elif num &gt; 1:</w:t>
        <w:br/>
        <w:br/>
        <w:t xml:space="preserve">    # check for factors</w:t>
        <w:br/>
        <w:br/>
        <w:t xml:space="preserve">    for i in range(2, num):</w:t>
        <w:br/>
        <w:br/>
        <w:t xml:space="preserve">        if (num % i) == 0:</w:t>
        <w:br/>
        <w:br/>
        <w:t xml:space="preserve">            # if factor is found, set flag to True</w:t>
        <w:br/>
        <w:br/>
        <w:t xml:space="preserve">            flag = True</w:t>
        <w:br/>
        <w:br/>
        <w:t xml:space="preserve">            # break out of loop</w:t>
        <w:br/>
        <w:br/>
        <w:t xml:space="preserve">            break</w:t>
        <w:br/>
        <w:br/>
        <w:br/>
        <w:br/>
        <w:t xml:space="preserve">    # check if flag is True</w:t>
        <w:br/>
        <w:br/>
        <w:t xml:space="preserve">    if flag:</w:t>
        <w:br/>
        <w:br/>
        <w:t xml:space="preserve">        print(num, "is not a prime number")</w:t>
        <w:br/>
        <w:br/>
        <w:t xml:space="preserve">    else:</w:t>
        <w:br/>
        <w:br/>
        <w:t xml:space="preserve">        print(num, "is a prime number")</w:t>
      </w:r>
    </w:p>
    <w:p>
      <w:r>
        <w:br w:type="page"/>
      </w:r>
    </w:p>
    <w:p>
      <w:pPr>
        <w:pStyle w:val="Heading1"/>
        <w:jc w:val="center"/>
      </w:pPr>
      <w:r>
        <w:t>Lab 3</w:t>
      </w:r>
    </w:p>
    <w:p>
      <w:r>
        <w:br w:type="page"/>
      </w:r>
    </w:p>
    <w:p>
      <w:pPr>
        <w:pStyle w:val="Heading1"/>
      </w:pPr>
      <w:r>
        <w:t>test.py</w:t>
      </w:r>
    </w:p>
    <w:p>
      <w:r>
        <w:t># Program to check if a number is prime or not</w:t>
        <w:br/>
        <w:br/>
        <w:br/>
        <w:br/>
        <w:t>num = 29</w:t>
        <w:br/>
        <w:br/>
        <w:br/>
        <w:br/>
        <w:t># To take input from the user</w:t>
        <w:br/>
        <w:br/>
        <w:t>#num = int(input("Enter a number: "))</w:t>
        <w:br/>
        <w:br/>
        <w:br/>
        <w:br/>
        <w:t># define a flag variable</w:t>
        <w:br/>
        <w:br/>
        <w:t>flag = False</w:t>
        <w:br/>
        <w:br/>
        <w:br/>
        <w:br/>
        <w:t>if num == 1:</w:t>
        <w:br/>
        <w:br/>
        <w:t xml:space="preserve">    print(num, "is not a prime number")</w:t>
        <w:br/>
        <w:br/>
        <w:t>elif num &gt; 1:</w:t>
        <w:br/>
        <w:br/>
        <w:t xml:space="preserve">    # check for factors</w:t>
        <w:br/>
        <w:br/>
        <w:t xml:space="preserve">    for i in range(2, num):</w:t>
        <w:br/>
        <w:br/>
        <w:t xml:space="preserve">        if (num % i) == 0:</w:t>
        <w:br/>
        <w:br/>
        <w:t xml:space="preserve">            # if factor is found, set flag to True</w:t>
        <w:br/>
        <w:br/>
        <w:t xml:space="preserve">            flag = True</w:t>
        <w:br/>
        <w:br/>
        <w:t xml:space="preserve">            # break out of loop</w:t>
        <w:br/>
        <w:br/>
        <w:t xml:space="preserve">            break</w:t>
        <w:br/>
        <w:br/>
        <w:br/>
        <w:br/>
        <w:t xml:space="preserve">    # check if flag is True</w:t>
        <w:br/>
        <w:br/>
        <w:t xml:space="preserve">    if flag:</w:t>
        <w:br/>
        <w:br/>
        <w:t xml:space="preserve">        print(num, "is not a prime number")</w:t>
        <w:br/>
        <w:br/>
        <w:t xml:space="preserve">    else:</w:t>
        <w:br/>
        <w:br/>
        <w:t xml:space="preserve">        print(num, "is a prime number")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Rule="exact" w:line="288"/>
    </w:pPr>
    <w:rPr>
      <w:rFonts w:ascii="Consolas" w:hAnsi="Consolas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